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08" w:rsidRDefault="008F24A8">
      <w:pPr>
        <w:pStyle w:val="Heading1"/>
        <w:jc w:val="center"/>
      </w:pPr>
      <w:r>
        <w:t>Mô T</w:t>
      </w:r>
      <w:r>
        <w:t>ả</w:t>
      </w:r>
      <w:r>
        <w:t xml:space="preserve"> Dataset</w:t>
      </w:r>
    </w:p>
    <w:p w:rsidR="008F24A8" w:rsidRPr="008F24A8" w:rsidRDefault="008F24A8" w:rsidP="008F24A8">
      <w:pPr>
        <w:pStyle w:val="Heading2"/>
      </w:pPr>
      <w:proofErr w:type="spellStart"/>
      <w:r>
        <w:t>V</w:t>
      </w:r>
      <w:r>
        <w:t>ề</w:t>
      </w:r>
      <w:proofErr w:type="spellEnd"/>
      <w:r>
        <w:t xml:space="preserve"> Dataset</w:t>
      </w:r>
      <w:bookmarkStart w:id="0" w:name="_GoBack"/>
      <w:bookmarkEnd w:id="0"/>
    </w:p>
    <w:p w:rsidR="00525008" w:rsidRDefault="008F24A8">
      <w:pPr>
        <w:pStyle w:val="Heading3"/>
      </w:pPr>
      <w:r>
        <w:t>M</w:t>
      </w:r>
      <w:r>
        <w:t>ô T</w:t>
      </w:r>
      <w:r>
        <w:t>ả</w:t>
      </w:r>
      <w:r>
        <w:t>:</w:t>
      </w:r>
    </w:p>
    <w:p w:rsidR="00525008" w:rsidRDefault="008F24A8">
      <w:r>
        <w:t>Dataset này ghi l</w:t>
      </w:r>
      <w:r>
        <w:t>ạ</w:t>
      </w:r>
      <w:r>
        <w:t>i các s</w:t>
      </w:r>
      <w:r>
        <w:t>ố</w:t>
      </w:r>
      <w:r>
        <w:t xml:space="preserve"> li</w:t>
      </w:r>
      <w:r>
        <w:t>ệ</w:t>
      </w:r>
      <w:r>
        <w:t>u liên quan đ</w:t>
      </w:r>
      <w:r>
        <w:t>ế</w:t>
      </w:r>
      <w:r>
        <w:t>n tương tác c</w:t>
      </w:r>
      <w:r>
        <w:t>ủ</w:t>
      </w:r>
      <w:r>
        <w:t>a ngư</w:t>
      </w:r>
      <w:r>
        <w:t>ờ</w:t>
      </w:r>
      <w:r>
        <w:t>i dùng t</w:t>
      </w:r>
      <w:r>
        <w:t>ừ</w:t>
      </w:r>
      <w:r>
        <w:t xml:space="preserve"> m</w:t>
      </w:r>
      <w:r>
        <w:t>ộ</w:t>
      </w:r>
      <w:r>
        <w:t>t n</w:t>
      </w:r>
      <w:r>
        <w:t>ề</w:t>
      </w:r>
      <w:r>
        <w:t>n t</w:t>
      </w:r>
      <w:r>
        <w:t>ả</w:t>
      </w:r>
      <w:r>
        <w:t>ng khóa h</w:t>
      </w:r>
      <w:r>
        <w:t>ọ</w:t>
      </w:r>
      <w:r>
        <w:t>c tr</w:t>
      </w:r>
      <w:r>
        <w:t>ự</w:t>
      </w:r>
      <w:r>
        <w:t>c tuy</w:t>
      </w:r>
      <w:r>
        <w:t>ế</w:t>
      </w:r>
      <w:r>
        <w:t>n, giúp phân tích các y</w:t>
      </w:r>
      <w:r>
        <w:t>ế</w:t>
      </w:r>
      <w:r>
        <w:t>u t</w:t>
      </w:r>
      <w:r>
        <w:t>ố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vi</w:t>
      </w:r>
      <w:r>
        <w:t>ệ</w:t>
      </w:r>
      <w:r>
        <w:t>c hoàn thành khóa h</w:t>
      </w:r>
      <w:r>
        <w:t>ọ</w:t>
      </w:r>
      <w:r>
        <w:t>c. Nó bao g</w:t>
      </w:r>
      <w:r>
        <w:t>ồ</w:t>
      </w:r>
      <w:r>
        <w:t>m thông tin nhân kh</w:t>
      </w:r>
      <w:r>
        <w:t>ẩ</w:t>
      </w:r>
      <w:r>
        <w:t>u h</w:t>
      </w:r>
      <w:r>
        <w:t>ọ</w:t>
      </w:r>
      <w:r>
        <w:t>c c</w:t>
      </w:r>
      <w:r>
        <w:t>ủ</w:t>
      </w:r>
      <w:r>
        <w:t>a ngư</w:t>
      </w:r>
      <w:r>
        <w:t>ờ</w:t>
      </w:r>
      <w:r>
        <w:t xml:space="preserve">i </w:t>
      </w:r>
      <w:r>
        <w:t>dùng, d</w:t>
      </w:r>
      <w:r>
        <w:t>ữ</w:t>
      </w:r>
      <w:r>
        <w:t xml:space="preserve"> li</w:t>
      </w:r>
      <w:r>
        <w:t>ệ</w:t>
      </w:r>
      <w:r>
        <w:t>u c</w:t>
      </w:r>
      <w:r>
        <w:t>ụ</w:t>
      </w:r>
      <w:r>
        <w:t xml:space="preserve"> th</w:t>
      </w:r>
      <w:r>
        <w:t>ể</w:t>
      </w:r>
      <w:r>
        <w:t xml:space="preserve"> v</w:t>
      </w:r>
      <w:r>
        <w:t>ề</w:t>
      </w:r>
      <w:r>
        <w:t xml:space="preserve"> khóa h</w:t>
      </w:r>
      <w:r>
        <w:t>ọ</w:t>
      </w:r>
      <w:r>
        <w:t>c, và các ch</w:t>
      </w:r>
      <w:r>
        <w:t>ỉ</w:t>
      </w:r>
      <w:r>
        <w:t xml:space="preserve"> s</w:t>
      </w:r>
      <w:r>
        <w:t>ố</w:t>
      </w:r>
      <w:r>
        <w:t xml:space="preserve"> tương tác.</w:t>
      </w:r>
    </w:p>
    <w:p w:rsidR="00525008" w:rsidRDefault="008F24A8">
      <w:pPr>
        <w:pStyle w:val="Heading3"/>
      </w:pPr>
      <w:r>
        <w:t>Các Đ</w:t>
      </w:r>
      <w:r>
        <w:t>ặ</w:t>
      </w:r>
      <w:r>
        <w:t>c Đi</w:t>
      </w:r>
      <w:r>
        <w:t>ể</w:t>
      </w:r>
      <w:r>
        <w:t>m:</w:t>
      </w:r>
    </w:p>
    <w:p w:rsidR="00525008" w:rsidRDefault="008F24A8">
      <w:pPr>
        <w:pStyle w:val="ListBullet"/>
      </w:pPr>
      <w:r>
        <w:t>UserID: Mã đ</w:t>
      </w:r>
      <w:r>
        <w:t>ị</w:t>
      </w:r>
      <w:r>
        <w:t>nh danh duy nh</w:t>
      </w:r>
      <w:r>
        <w:t>ấ</w:t>
      </w:r>
      <w:r>
        <w:t>t cho m</w:t>
      </w:r>
      <w:r>
        <w:t>ỗ</w:t>
      </w:r>
      <w:r>
        <w:t>i ngư</w:t>
      </w:r>
      <w:r>
        <w:t>ờ</w:t>
      </w:r>
      <w:r>
        <w:t>i dùng</w:t>
      </w:r>
    </w:p>
    <w:p w:rsidR="00525008" w:rsidRDefault="008F24A8">
      <w:pPr>
        <w:pStyle w:val="ListBullet"/>
      </w:pPr>
      <w:r>
        <w:t>CourseCategory: Danh m</w:t>
      </w:r>
      <w:r>
        <w:t>ụ</w:t>
      </w:r>
      <w:r>
        <w:t>c khóa h</w:t>
      </w:r>
      <w:r>
        <w:t>ọ</w:t>
      </w:r>
      <w:r>
        <w:t>c mà ngư</w:t>
      </w:r>
      <w:r>
        <w:t>ờ</w:t>
      </w:r>
      <w:r>
        <w:t>i dùng tham gia (ví d</w:t>
      </w:r>
      <w:r>
        <w:t>ụ</w:t>
      </w:r>
      <w:r>
        <w:t>: L</w:t>
      </w:r>
      <w:r>
        <w:t>ậ</w:t>
      </w:r>
      <w:r>
        <w:t>p trình, Kinh doanh, Ngh</w:t>
      </w:r>
      <w:r>
        <w:t>ệ</w:t>
      </w:r>
      <w:r>
        <w:t xml:space="preserve"> thu</w:t>
      </w:r>
      <w:r>
        <w:t>ậ</w:t>
      </w:r>
      <w:r>
        <w:t>t)</w:t>
      </w:r>
    </w:p>
    <w:p w:rsidR="00525008" w:rsidRDefault="008F24A8">
      <w:pPr>
        <w:pStyle w:val="ListBullet"/>
      </w:pPr>
      <w:r>
        <w:t>TimeSpentOnCourse: T</w:t>
      </w:r>
      <w:r>
        <w:t>ổ</w:t>
      </w:r>
      <w:r>
        <w:t>ng th</w:t>
      </w:r>
      <w:r>
        <w:t>ờ</w:t>
      </w:r>
      <w:r>
        <w:t xml:space="preserve">i gian </w:t>
      </w:r>
      <w:r>
        <w:t>ngư</w:t>
      </w:r>
      <w:r>
        <w:t>ờ</w:t>
      </w:r>
      <w:r>
        <w:t>i dùng dành cho khóa h</w:t>
      </w:r>
      <w:r>
        <w:t>ọ</w:t>
      </w:r>
      <w:r>
        <w:t>c tính theo gi</w:t>
      </w:r>
      <w:r>
        <w:t>ờ</w:t>
      </w:r>
    </w:p>
    <w:p w:rsidR="00525008" w:rsidRDefault="008F24A8">
      <w:pPr>
        <w:pStyle w:val="ListBullet"/>
      </w:pPr>
      <w:r>
        <w:t>NumberOfVideosWatched: T</w:t>
      </w:r>
      <w:r>
        <w:t>ổ</w:t>
      </w:r>
      <w:r>
        <w:t>ng s</w:t>
      </w:r>
      <w:r>
        <w:t>ố</w:t>
      </w:r>
      <w:r>
        <w:t xml:space="preserve"> video mà ngư</w:t>
      </w:r>
      <w:r>
        <w:t>ờ</w:t>
      </w:r>
      <w:r>
        <w:t>i dùng đã xem</w:t>
      </w:r>
    </w:p>
    <w:p w:rsidR="00525008" w:rsidRDefault="008F24A8">
      <w:pPr>
        <w:pStyle w:val="ListBullet"/>
      </w:pPr>
      <w:r>
        <w:t>NumberOfQuizzesTaken: T</w:t>
      </w:r>
      <w:r>
        <w:t>ổ</w:t>
      </w:r>
      <w:r>
        <w:t>ng s</w:t>
      </w:r>
      <w:r>
        <w:t>ố</w:t>
      </w:r>
      <w:r>
        <w:t xml:space="preserve"> bài ki</w:t>
      </w:r>
      <w:r>
        <w:t>ể</w:t>
      </w:r>
      <w:r>
        <w:t>m tra mà ngư</w:t>
      </w:r>
      <w:r>
        <w:t>ờ</w:t>
      </w:r>
      <w:r>
        <w:t>i dùng đã tham gia</w:t>
      </w:r>
    </w:p>
    <w:p w:rsidR="00525008" w:rsidRDefault="008F24A8">
      <w:pPr>
        <w:pStyle w:val="ListBullet"/>
      </w:pPr>
      <w:r>
        <w:t>QuizScores: Đi</w:t>
      </w:r>
      <w:r>
        <w:t>ể</w:t>
      </w:r>
      <w:r>
        <w:t>m trung bình mà ngư</w:t>
      </w:r>
      <w:r>
        <w:t>ờ</w:t>
      </w:r>
      <w:r>
        <w:t>i dùng đ</w:t>
      </w:r>
      <w:r>
        <w:t>ạ</w:t>
      </w:r>
      <w:r>
        <w:t>t đư</w:t>
      </w:r>
      <w:r>
        <w:t>ợ</w:t>
      </w:r>
      <w:r>
        <w:t>c trong các bài ki</w:t>
      </w:r>
      <w:r>
        <w:t>ể</w:t>
      </w:r>
      <w:r>
        <w:t>m tra (t</w:t>
      </w:r>
      <w:r>
        <w:t>ỷ</w:t>
      </w:r>
      <w:r>
        <w:t xml:space="preserve"> l</w:t>
      </w:r>
      <w:r>
        <w:t>ệ</w:t>
      </w:r>
      <w:r>
        <w:t xml:space="preserve"> ph</w:t>
      </w:r>
      <w:r>
        <w:t>ầ</w:t>
      </w:r>
      <w:r>
        <w:t xml:space="preserve">n </w:t>
      </w:r>
      <w:r>
        <w:t>trăm)</w:t>
      </w:r>
    </w:p>
    <w:p w:rsidR="00525008" w:rsidRDefault="008F24A8">
      <w:pPr>
        <w:pStyle w:val="ListBullet"/>
      </w:pPr>
      <w:r>
        <w:t>CompletionRate: T</w:t>
      </w:r>
      <w:r>
        <w:t>ỷ</w:t>
      </w:r>
      <w:r>
        <w:t xml:space="preserve"> l</w:t>
      </w:r>
      <w:r>
        <w:t>ệ</w:t>
      </w:r>
      <w:r>
        <w:t xml:space="preserve"> ph</w:t>
      </w:r>
      <w:r>
        <w:t>ầ</w:t>
      </w:r>
      <w:r>
        <w:t>n trăm n</w:t>
      </w:r>
      <w:r>
        <w:t>ộ</w:t>
      </w:r>
      <w:r>
        <w:t>i dung khóa h</w:t>
      </w:r>
      <w:r>
        <w:t>ọ</w:t>
      </w:r>
      <w:r>
        <w:t>c mà ngư</w:t>
      </w:r>
      <w:r>
        <w:t>ờ</w:t>
      </w:r>
      <w:r>
        <w:t>i dùng đã hoàn thành</w:t>
      </w:r>
    </w:p>
    <w:p w:rsidR="00525008" w:rsidRDefault="008F24A8">
      <w:pPr>
        <w:pStyle w:val="ListBullet"/>
      </w:pPr>
      <w:r>
        <w:t>DeviceType: Lo</w:t>
      </w:r>
      <w:r>
        <w:t>ạ</w:t>
      </w:r>
      <w:r>
        <w:t>i thi</w:t>
      </w:r>
      <w:r>
        <w:t>ế</w:t>
      </w:r>
      <w:r>
        <w:t>t b</w:t>
      </w:r>
      <w:r>
        <w:t>ị</w:t>
      </w:r>
      <w:r>
        <w:t xml:space="preserve"> mà ngư</w:t>
      </w:r>
      <w:r>
        <w:t>ờ</w:t>
      </w:r>
      <w:r>
        <w:t>i dùng s</w:t>
      </w:r>
      <w:r>
        <w:t>ử</w:t>
      </w:r>
      <w:r>
        <w:t xml:space="preserve"> d</w:t>
      </w:r>
      <w:r>
        <w:t>ụ</w:t>
      </w:r>
      <w:r>
        <w:t>ng (Lo</w:t>
      </w:r>
      <w:r>
        <w:t>ạ</w:t>
      </w:r>
      <w:r>
        <w:t>i thi</w:t>
      </w:r>
      <w:r>
        <w:t>ế</w:t>
      </w:r>
      <w:r>
        <w:t>t b</w:t>
      </w:r>
      <w:r>
        <w:t>ị</w:t>
      </w:r>
      <w:r>
        <w:t>: Máy tính đ</w:t>
      </w:r>
      <w:r>
        <w:t>ể</w:t>
      </w:r>
      <w:r>
        <w:t xml:space="preserve"> bàn (0) ho</w:t>
      </w:r>
      <w:r>
        <w:t>ặ</w:t>
      </w:r>
      <w:r>
        <w:t>c Di đ</w:t>
      </w:r>
      <w:r>
        <w:t>ộ</w:t>
      </w:r>
      <w:r>
        <w:t>ng (1))</w:t>
      </w:r>
    </w:p>
    <w:p w:rsidR="00525008" w:rsidRDefault="008F24A8">
      <w:pPr>
        <w:pStyle w:val="ListBullet"/>
      </w:pPr>
      <w:r>
        <w:t>CourseCompletion (Bi</w:t>
      </w:r>
      <w:r>
        <w:t>ế</w:t>
      </w:r>
      <w:r>
        <w:t>n M</w:t>
      </w:r>
      <w:r>
        <w:t>ụ</w:t>
      </w:r>
      <w:r>
        <w:t>c Tiêu): Tr</w:t>
      </w:r>
      <w:r>
        <w:t>ạ</w:t>
      </w:r>
      <w:r>
        <w:t>ng thái hoàn thành khóa h</w:t>
      </w:r>
      <w:r>
        <w:t>ọ</w:t>
      </w:r>
      <w:r>
        <w:t>c (0: C</w:t>
      </w:r>
      <w:r>
        <w:t>hưa hoàn thành, 1: Đã hoàn thành)</w:t>
      </w:r>
    </w:p>
    <w:p w:rsidR="00525008" w:rsidRDefault="008F24A8">
      <w:pPr>
        <w:pStyle w:val="Heading3"/>
      </w:pPr>
      <w:r>
        <w:t>M</w:t>
      </w:r>
      <w:r>
        <w:t>ụ</w:t>
      </w:r>
      <w:r>
        <w:t>c Tiêu:</w:t>
      </w:r>
    </w:p>
    <w:p w:rsidR="00525008" w:rsidRDefault="008F24A8">
      <w:r>
        <w:t>Phân b</w:t>
      </w:r>
      <w:r>
        <w:t>ố</w:t>
      </w:r>
      <w:r>
        <w:t xml:space="preserve"> c</w:t>
      </w:r>
      <w:r>
        <w:t>ủ</w:t>
      </w:r>
      <w:r>
        <w:t>a Bi</w:t>
      </w:r>
      <w:r>
        <w:t>ế</w:t>
      </w:r>
      <w:r>
        <w:t>n M</w:t>
      </w:r>
      <w:r>
        <w:t>ụ</w:t>
      </w:r>
      <w:r>
        <w:t>c Tiêu (CourseCompletion):</w:t>
      </w:r>
    </w:p>
    <w:p w:rsidR="00525008" w:rsidRDefault="008F24A8">
      <w:pPr>
        <w:pStyle w:val="ListBullet"/>
      </w:pPr>
      <w:r>
        <w:t>0 (Chưa Hoàn Thành): 48%</w:t>
      </w:r>
    </w:p>
    <w:p w:rsidR="00525008" w:rsidRDefault="008F24A8">
      <w:pPr>
        <w:pStyle w:val="ListBullet"/>
      </w:pPr>
      <w:r>
        <w:t>1 (Đã Hoàn Thành): 52%</w:t>
      </w:r>
    </w:p>
    <w:p w:rsidR="00525008" w:rsidRDefault="008F24A8">
      <w:pPr>
        <w:pStyle w:val="Heading3"/>
      </w:pPr>
      <w:r>
        <w:t>K</w:t>
      </w:r>
      <w:r>
        <w:t>ế</w:t>
      </w:r>
      <w:r>
        <w:t>t Lu</w:t>
      </w:r>
      <w:r>
        <w:t>ậ</w:t>
      </w:r>
      <w:r>
        <w:t>n:</w:t>
      </w:r>
    </w:p>
    <w:p w:rsidR="00525008" w:rsidRDefault="008F24A8">
      <w:r>
        <w:t>Dataset này cung c</w:t>
      </w:r>
      <w:r>
        <w:t>ấ</w:t>
      </w:r>
      <w:r>
        <w:t>p cái nhìn sâu s</w:t>
      </w:r>
      <w:r>
        <w:t>ắ</w:t>
      </w:r>
      <w:r>
        <w:t>c v</w:t>
      </w:r>
      <w:r>
        <w:t>ề</w:t>
      </w:r>
      <w:r>
        <w:t xml:space="preserve"> hành vi c</w:t>
      </w:r>
      <w:r>
        <w:t>ủ</w:t>
      </w:r>
      <w:r>
        <w:t>a ngư</w:t>
      </w:r>
      <w:r>
        <w:t>ờ</w:t>
      </w:r>
      <w:r>
        <w:t>i dùng và các m</w:t>
      </w:r>
      <w:r>
        <w:t>ẫ</w:t>
      </w:r>
      <w:r>
        <w:t>u tương tác trên m</w:t>
      </w:r>
      <w:r>
        <w:t>ộ</w:t>
      </w:r>
      <w:r>
        <w:t>t n</w:t>
      </w:r>
      <w:r>
        <w:t>ề</w:t>
      </w:r>
      <w:r>
        <w:t>n t</w:t>
      </w:r>
      <w:r>
        <w:t>ả</w:t>
      </w:r>
      <w:r>
        <w:t>ng h</w:t>
      </w:r>
      <w:r>
        <w:t>ọ</w:t>
      </w:r>
      <w:r>
        <w:t>c t</w:t>
      </w:r>
      <w:r>
        <w:t>r</w:t>
      </w:r>
      <w:r>
        <w:t>ự</w:t>
      </w:r>
      <w:r>
        <w:t>c tuy</w:t>
      </w:r>
      <w:r>
        <w:t>ế</w:t>
      </w:r>
      <w:r>
        <w:t>n, phù h</w:t>
      </w:r>
      <w:r>
        <w:t>ợ</w:t>
      </w:r>
      <w:r>
        <w:t>p cho vi</w:t>
      </w:r>
      <w:r>
        <w:t>ệ</w:t>
      </w:r>
      <w:r>
        <w:t>c mô hình hóa d</w:t>
      </w:r>
      <w:r>
        <w:t>ự</w:t>
      </w:r>
      <w:r>
        <w:t xml:space="preserve"> đoán và tìm hi</w:t>
      </w:r>
      <w:r>
        <w:t>ể</w:t>
      </w:r>
      <w:r>
        <w:t>u đ</w:t>
      </w:r>
      <w:r>
        <w:t>ộ</w:t>
      </w:r>
      <w:r>
        <w:t>ng l</w:t>
      </w:r>
      <w:r>
        <w:t>ự</w:t>
      </w:r>
      <w:r>
        <w:t>c hoàn thành khóa h</w:t>
      </w:r>
      <w:r>
        <w:t>ọ</w:t>
      </w:r>
      <w:r>
        <w:t>c.</w:t>
      </w:r>
    </w:p>
    <w:p w:rsidR="00525008" w:rsidRDefault="008F24A8">
      <w:pPr>
        <w:pStyle w:val="Heading2"/>
      </w:pPr>
      <w:r>
        <w:t>Lưu Ý S</w:t>
      </w:r>
      <w:r>
        <w:t>ử</w:t>
      </w:r>
      <w:r>
        <w:t xml:space="preserve"> D</w:t>
      </w:r>
      <w:r>
        <w:t>ụ</w:t>
      </w:r>
      <w:r>
        <w:t>ng Dataset và Quy</w:t>
      </w:r>
      <w:r>
        <w:t>ề</w:t>
      </w:r>
      <w:r>
        <w:t>n Tác Gi</w:t>
      </w:r>
      <w:r>
        <w:t>ả</w:t>
      </w:r>
    </w:p>
    <w:p w:rsidR="00525008" w:rsidRDefault="008F24A8">
      <w:r>
        <w:t>Dataset này, đư</w:t>
      </w:r>
      <w:r>
        <w:t>ợ</w:t>
      </w:r>
      <w:r>
        <w:t>c chia s</w:t>
      </w:r>
      <w:r>
        <w:t>ẻ</w:t>
      </w:r>
      <w:r>
        <w:t xml:space="preserve"> b</w:t>
      </w:r>
      <w:r>
        <w:t>ở</w:t>
      </w:r>
      <w:r>
        <w:t>i Rabie El Kharoua, là nguyên b</w:t>
      </w:r>
      <w:r>
        <w:t>ả</w:t>
      </w:r>
      <w:r>
        <w:t>n và chưa t</w:t>
      </w:r>
      <w:r>
        <w:t>ừ</w:t>
      </w:r>
      <w:r>
        <w:t>ng đư</w:t>
      </w:r>
      <w:r>
        <w:t>ợ</w:t>
      </w:r>
      <w:r>
        <w:t>c chia s</w:t>
      </w:r>
      <w:r>
        <w:t>ẻ</w:t>
      </w:r>
      <w:r>
        <w:t xml:space="preserve"> trư</w:t>
      </w:r>
      <w:r>
        <w:t>ớ</w:t>
      </w:r>
      <w:r>
        <w:t>c đây. Nó đư</w:t>
      </w:r>
      <w:r>
        <w:t>ợ</w:t>
      </w:r>
      <w:r>
        <w:t>c cung c</w:t>
      </w:r>
      <w:r>
        <w:t>ấ</w:t>
      </w:r>
      <w:r>
        <w:t>p theo gi</w:t>
      </w:r>
      <w:r>
        <w:t>ấ</w:t>
      </w:r>
      <w:r>
        <w:t>y p</w:t>
      </w:r>
      <w:r>
        <w:t>hép CC BY 4.0, cho phép b</w:t>
      </w:r>
      <w:r>
        <w:t>ấ</w:t>
      </w:r>
      <w:r>
        <w:t>t k</w:t>
      </w:r>
      <w:r>
        <w:t>ỳ</w:t>
      </w:r>
      <w:r>
        <w:t xml:space="preserve"> ai s</w:t>
      </w:r>
      <w:r>
        <w:t>ử</w:t>
      </w:r>
      <w:r>
        <w:t xml:space="preserve"> d</w:t>
      </w:r>
      <w:r>
        <w:t>ụ</w:t>
      </w:r>
      <w:r>
        <w:t>ng dataset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 mi</w:t>
      </w:r>
      <w:r>
        <w:t>ễ</w:t>
      </w:r>
      <w:r>
        <w:t>n là có s</w:t>
      </w:r>
      <w:r>
        <w:t>ự</w:t>
      </w:r>
      <w:r>
        <w:t xml:space="preserve"> trích d</w:t>
      </w:r>
      <w:r>
        <w:t>ẫ</w:t>
      </w:r>
      <w:r>
        <w:t>n đúng cách cho tác gi</w:t>
      </w:r>
      <w:r>
        <w:t>ả</w:t>
      </w:r>
      <w:r>
        <w:t xml:space="preserve">. DOI đã </w:t>
      </w:r>
      <w:r>
        <w:lastRenderedPageBreak/>
        <w:t>đư</w:t>
      </w:r>
      <w:r>
        <w:t>ợ</w:t>
      </w:r>
      <w:r>
        <w:t>c cung c</w:t>
      </w:r>
      <w:r>
        <w:t>ấ</w:t>
      </w:r>
      <w:r>
        <w:t>p đ</w:t>
      </w:r>
      <w:r>
        <w:t>ể</w:t>
      </w:r>
      <w:r>
        <w:t xml:space="preserve"> tham kh</w:t>
      </w:r>
      <w:r>
        <w:t>ả</w:t>
      </w:r>
      <w:r>
        <w:t>o chính xác. Vui lòng lưu ý r</w:t>
      </w:r>
      <w:r>
        <w:t>ằ</w:t>
      </w:r>
      <w:r>
        <w:t>ng không đư</w:t>
      </w:r>
      <w:r>
        <w:t>ợ</w:t>
      </w:r>
      <w:r>
        <w:t>c phép nhân b</w:t>
      </w:r>
      <w:r>
        <w:t>ả</w:t>
      </w:r>
      <w:r>
        <w:t>n công vi</w:t>
      </w:r>
      <w:r>
        <w:t>ệ</w:t>
      </w:r>
      <w:r>
        <w:t>c này trên Kaggle.</w:t>
      </w:r>
    </w:p>
    <w:p w:rsidR="00525008" w:rsidRDefault="008F24A8">
      <w:pPr>
        <w:pStyle w:val="Heading2"/>
      </w:pPr>
      <w:r>
        <w:t>Ngu</w:t>
      </w:r>
      <w:r>
        <w:t>ồ</w:t>
      </w:r>
      <w:r>
        <w:t>n:</w:t>
      </w:r>
    </w:p>
    <w:p w:rsidR="00525008" w:rsidRDefault="008F24A8">
      <w:r>
        <w:t>https://w</w:t>
      </w:r>
      <w:r>
        <w:t>ww.kaggle.com/datasets/rabieelkharoua/predict-online-course-engagement-dataset</w:t>
      </w:r>
    </w:p>
    <w:sectPr w:rsidR="00525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008"/>
    <w:rsid w:val="008F24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E919D"/>
  <w14:defaultImageDpi w14:val="300"/>
  <w15:docId w15:val="{18BDDB7B-8CCB-411B-9AD5-F87C29B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603B5-B97A-4063-9D23-00899D53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1507</Characters>
  <Application>Microsoft Office Word</Application>
  <DocSecurity>0</DocSecurity>
  <Lines>38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2024-08-21T02:27:00Z</dcterms:modified>
  <cp:category/>
</cp:coreProperties>
</file>